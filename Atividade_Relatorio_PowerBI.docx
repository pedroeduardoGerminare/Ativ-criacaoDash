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54040" w14:textId="77777777" w:rsidR="00A2068D" w:rsidRPr="00FB3757" w:rsidRDefault="00575A44" w:rsidP="00EF399A">
      <w:pPr>
        <w:pStyle w:val="Ttulo1"/>
        <w:jc w:val="center"/>
        <w:rPr>
          <w:color w:val="000000" w:themeColor="text1"/>
        </w:rPr>
      </w:pPr>
      <w:r w:rsidRPr="00FB3757">
        <w:rPr>
          <w:color w:val="000000" w:themeColor="text1"/>
        </w:rPr>
        <w:t>Atividade Relatório Power BI</w:t>
      </w:r>
    </w:p>
    <w:p w14:paraId="050ED090" w14:textId="77777777" w:rsidR="00A2068D" w:rsidRPr="00FB3757" w:rsidRDefault="00575A44" w:rsidP="00EF399A">
      <w:pPr>
        <w:jc w:val="center"/>
      </w:pPr>
      <w:r w:rsidRPr="00FB3757">
        <w:t>2 H TECH</w:t>
      </w:r>
    </w:p>
    <w:p w14:paraId="2463DACA" w14:textId="77777777" w:rsidR="00A2068D" w:rsidRPr="00FB3757" w:rsidRDefault="00575A44">
      <w:pPr>
        <w:pStyle w:val="Ttulo2"/>
        <w:rPr>
          <w:color w:val="000000" w:themeColor="text1"/>
        </w:rPr>
      </w:pPr>
      <w:r w:rsidRPr="00FB3757">
        <w:rPr>
          <w:color w:val="000000" w:themeColor="text1"/>
        </w:rPr>
        <w:t>Integrantes:</w:t>
      </w:r>
    </w:p>
    <w:p w14:paraId="25CD2CE2" w14:textId="77777777" w:rsidR="00A2068D" w:rsidRPr="00FB3757" w:rsidRDefault="00575A44">
      <w:r w:rsidRPr="00FB3757">
        <w:t>Bruna Carvalho Cardoso</w:t>
      </w:r>
    </w:p>
    <w:p w14:paraId="6D87E918" w14:textId="475BF453" w:rsidR="00EF399A" w:rsidRDefault="00575A44">
      <w:r w:rsidRPr="00FB3757">
        <w:t>Pedro Eduardo Nascimento Andrade</w:t>
      </w:r>
    </w:p>
    <w:p w14:paraId="2B77D079" w14:textId="77777777" w:rsidR="00FB3757" w:rsidRPr="00FB3757" w:rsidRDefault="00FB3757"/>
    <w:p w14:paraId="6420CAA7" w14:textId="30C1F97C" w:rsidR="00A2068D" w:rsidRPr="00FB3757" w:rsidRDefault="00575A44">
      <w:pPr>
        <w:pStyle w:val="Numerada"/>
      </w:pPr>
      <w:r w:rsidRPr="00FB3757">
        <w:t>Qual loja teve o maior faturamento total no período? Como você chegou a esse resultado usando os relatórios?</w:t>
      </w:r>
    </w:p>
    <w:p w14:paraId="4A43A5A7" w14:textId="77777777" w:rsidR="00EF399A" w:rsidRPr="00FB3757" w:rsidRDefault="00EF399A" w:rsidP="00EF399A">
      <w:pPr>
        <w:pStyle w:val="Numerada"/>
        <w:numPr>
          <w:ilvl w:val="0"/>
          <w:numId w:val="0"/>
        </w:numPr>
        <w:ind w:left="360" w:hanging="360"/>
      </w:pPr>
    </w:p>
    <w:p w14:paraId="70838BBE" w14:textId="5A0FEE8A" w:rsidR="00EF399A" w:rsidRPr="00FB3757" w:rsidRDefault="00EF399A" w:rsidP="00EF399A">
      <w:pPr>
        <w:pStyle w:val="Numerada"/>
        <w:numPr>
          <w:ilvl w:val="0"/>
          <w:numId w:val="0"/>
        </w:numPr>
        <w:ind w:left="360" w:hanging="360"/>
      </w:pPr>
      <w:r w:rsidRPr="00FB3757">
        <w:drawing>
          <wp:inline distT="0" distB="0" distL="0" distR="0" wp14:anchorId="303F16C6" wp14:editId="14C3F8F6">
            <wp:extent cx="4211108" cy="3130550"/>
            <wp:effectExtent l="0" t="0" r="0" b="0"/>
            <wp:docPr id="4833708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708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1145" cy="313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675F" w14:textId="597FA17C" w:rsidR="00A2068D" w:rsidRPr="00FB3757" w:rsidRDefault="00575A44">
      <w:r w:rsidRPr="00FB3757">
        <w:t xml:space="preserve">R: </w:t>
      </w:r>
      <w:r w:rsidR="00970F73" w:rsidRPr="00FB3757">
        <w:t xml:space="preserve"> A loja com maior faturamento total foi a que fica localizada em Porto alegue, com cerca de R$ 2,1 milhões.</w:t>
      </w:r>
      <w:r w:rsidR="00970F73" w:rsidRPr="00FB3757">
        <w:br/>
        <w:t>A análise foi feita através de um gráfico de barras com as cidades no eixo e o faturamento total no valor, permitindo identificar facilmente a loja com melhor desempenho.</w:t>
      </w:r>
    </w:p>
    <w:p w14:paraId="25898746" w14:textId="45AE360A" w:rsidR="00A2068D" w:rsidRPr="00FB3757" w:rsidRDefault="00A2068D"/>
    <w:p w14:paraId="28174127" w14:textId="5E3CEBF6" w:rsidR="00A2068D" w:rsidRPr="00FB3757" w:rsidRDefault="00575A44">
      <w:pPr>
        <w:pStyle w:val="Numerada"/>
      </w:pPr>
      <w:r w:rsidRPr="00FB3757">
        <w:t>Existe alguma cidade/estado que apresentou queda constante nas vendas ao longo dos anos? Mostre usando o gráfico de linha!</w:t>
      </w:r>
    </w:p>
    <w:p w14:paraId="18481E91" w14:textId="04A09BE6" w:rsidR="00B72C4C" w:rsidRPr="00FB3757" w:rsidRDefault="00B72C4C" w:rsidP="00B72C4C">
      <w:pPr>
        <w:pStyle w:val="Numerada"/>
        <w:numPr>
          <w:ilvl w:val="0"/>
          <w:numId w:val="0"/>
        </w:numPr>
        <w:ind w:left="360"/>
      </w:pPr>
      <w:r w:rsidRPr="00FB3757">
        <w:lastRenderedPageBreak/>
        <w:drawing>
          <wp:inline distT="0" distB="0" distL="0" distR="0" wp14:anchorId="20897251" wp14:editId="5AF38039">
            <wp:extent cx="3098800" cy="2288226"/>
            <wp:effectExtent l="0" t="0" r="6350" b="0"/>
            <wp:docPr id="819832596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099" cy="22884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B7AD45" w14:textId="395FB43D" w:rsidR="00B72C4C" w:rsidRPr="00FB3757" w:rsidRDefault="00B72C4C" w:rsidP="00B72C4C">
      <w:pPr>
        <w:pStyle w:val="Numerada"/>
        <w:numPr>
          <w:ilvl w:val="0"/>
          <w:numId w:val="0"/>
        </w:numPr>
        <w:ind w:left="360"/>
      </w:pPr>
    </w:p>
    <w:p w14:paraId="58A5D260" w14:textId="7963A468" w:rsidR="00A2068D" w:rsidRDefault="00575A44">
      <w:r w:rsidRPr="00FB3757">
        <w:t xml:space="preserve">R: </w:t>
      </w:r>
      <w:r w:rsidR="00D12276" w:rsidRPr="00FB3757">
        <w:t>O estado do Rio Grande do Sul (RS) apresentou queda constante nas vendas ao longo dos quatro trimestres, sem nenhum período de recuperação.</w:t>
      </w:r>
    </w:p>
    <w:p w14:paraId="6C842B91" w14:textId="77777777" w:rsidR="00FB3757" w:rsidRPr="00FB3757" w:rsidRDefault="00FB3757"/>
    <w:p w14:paraId="6C849553" w14:textId="2EA0E761" w:rsidR="00A2068D" w:rsidRPr="00FB3757" w:rsidRDefault="00575A44">
      <w:pPr>
        <w:pStyle w:val="Numerada"/>
      </w:pPr>
      <w:r w:rsidRPr="00FB3757">
        <w:t xml:space="preserve"> Qual produto foi o mais vendido em quantidade ao longo de todo o histórico de vendas? Como comparar entre categorias?</w:t>
      </w:r>
    </w:p>
    <w:p w14:paraId="43B13AD4" w14:textId="4FF7FD99" w:rsidR="00C82EE4" w:rsidRPr="00FB3757" w:rsidRDefault="00211B12" w:rsidP="00C82EE4">
      <w:pPr>
        <w:pStyle w:val="Numerada"/>
        <w:numPr>
          <w:ilvl w:val="0"/>
          <w:numId w:val="0"/>
        </w:numPr>
      </w:pPr>
      <w:r w:rsidRPr="00FB3757">
        <w:drawing>
          <wp:inline distT="0" distB="0" distL="0" distR="0" wp14:anchorId="77C8B4B0" wp14:editId="569B6247">
            <wp:extent cx="1273126" cy="2436945"/>
            <wp:effectExtent l="0" t="0" r="3810" b="1905"/>
            <wp:docPr id="571738612" name="Imagem 4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38612" name="Imagem 4" descr="Tabel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7392" cy="244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72EF" w14:textId="5AE5F95B" w:rsidR="00A2068D" w:rsidRPr="00FB3757" w:rsidRDefault="00575A44">
      <w:r w:rsidRPr="00FB3757">
        <w:t xml:space="preserve">R: </w:t>
      </w:r>
      <w:r w:rsidR="00211B12" w:rsidRPr="00FB3757">
        <w:t>O produto mais vendido em quantidade foi o</w:t>
      </w:r>
      <w:r w:rsidR="00211B12" w:rsidRPr="00FB3757">
        <w:rPr>
          <w:b/>
          <w:bCs/>
        </w:rPr>
        <w:t xml:space="preserve"> </w:t>
      </w:r>
      <w:r w:rsidR="00211B12" w:rsidRPr="00FB3757">
        <w:t>vestido, com 21.448 unidades comercializadas.</w:t>
      </w:r>
      <w:r w:rsidR="00211B12" w:rsidRPr="00FB3757">
        <w:br/>
        <w:t>A comparação foi realizada em uma tabela, classificando os produtos da maior para a menor quantidade vendida.</w:t>
      </w:r>
    </w:p>
    <w:p w14:paraId="7683164F" w14:textId="77777777" w:rsidR="00A2068D" w:rsidRPr="00FB3757" w:rsidRDefault="00575A44">
      <w:r w:rsidRPr="00FB3757">
        <w:br/>
      </w:r>
      <w:r w:rsidRPr="00FB3757">
        <w:br/>
      </w:r>
    </w:p>
    <w:p w14:paraId="1DFBCC96" w14:textId="0BEEB20D" w:rsidR="00A2068D" w:rsidRPr="00FB3757" w:rsidRDefault="00575A44">
      <w:pPr>
        <w:pStyle w:val="Numerada"/>
      </w:pPr>
      <w:r w:rsidRPr="00FB3757">
        <w:lastRenderedPageBreak/>
        <w:t xml:space="preserve"> Qual vendedor realizou a maior quantidade de vendas? E qual teve o maior valor faturado? Mude os filtros e mostre!</w:t>
      </w:r>
    </w:p>
    <w:p w14:paraId="1E53A16B" w14:textId="67911F58" w:rsidR="00211B12" w:rsidRPr="00FB3757" w:rsidRDefault="00211B12" w:rsidP="00211B12">
      <w:pPr>
        <w:pStyle w:val="Numerada"/>
        <w:numPr>
          <w:ilvl w:val="0"/>
          <w:numId w:val="0"/>
        </w:numPr>
        <w:ind w:left="360"/>
      </w:pPr>
      <w:r w:rsidRPr="00FB3757">
        <w:drawing>
          <wp:inline distT="0" distB="0" distL="0" distR="0" wp14:anchorId="456C665C" wp14:editId="263A809A">
            <wp:extent cx="4149969" cy="2537410"/>
            <wp:effectExtent l="0" t="0" r="3175" b="0"/>
            <wp:docPr id="498072744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72744" name="Imagem 1" descr="Tabela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7231" cy="25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5761" w14:textId="1E091E0B" w:rsidR="00A2068D" w:rsidRPr="00FB3757" w:rsidRDefault="00575A44">
      <w:r w:rsidRPr="00FB3757">
        <w:t xml:space="preserve">R: </w:t>
      </w:r>
      <w:r w:rsidR="00211B12" w:rsidRPr="00FB3757">
        <w:t xml:space="preserve">A vendedora Jucelia Milagre liderou em quantidade de vendas, com 9163 unidades comercializadas, enquanto Elizeu </w:t>
      </w:r>
      <w:proofErr w:type="spellStart"/>
      <w:r w:rsidR="00211B12" w:rsidRPr="00FB3757">
        <w:t>Bensdorp</w:t>
      </w:r>
      <w:proofErr w:type="spellEnd"/>
      <w:r w:rsidR="00211B12" w:rsidRPr="00FB3757">
        <w:rPr>
          <w:b/>
          <w:bCs/>
        </w:rPr>
        <w:t xml:space="preserve"> </w:t>
      </w:r>
      <w:r w:rsidR="00211B12" w:rsidRPr="00FB3757">
        <w:t>obteve o maior valor faturado, com cerca de R$1,2 milhões.</w:t>
      </w:r>
      <w:r w:rsidR="00211B12" w:rsidRPr="00FB3757">
        <w:br/>
        <w:t>A tabela comparativa mostrou que, apesar de Jucelia vender mais unidades, Elizeu se destacou por comercializar produtos de maior valor agregado.</w:t>
      </w:r>
      <w:r w:rsidRPr="00FB3757">
        <w:br/>
      </w:r>
    </w:p>
    <w:p w14:paraId="0ABB159C" w14:textId="2DB95705" w:rsidR="00A2068D" w:rsidRPr="00FB3757" w:rsidRDefault="00575A44">
      <w:pPr>
        <w:pStyle w:val="Numerada"/>
      </w:pPr>
      <w:r w:rsidRPr="00FB3757">
        <w:t>Em que mês e ano ocorreu o pico histórico de vendas totais? Altere os filtros de data e explique o contexto.</w:t>
      </w:r>
    </w:p>
    <w:p w14:paraId="662EDAD2" w14:textId="0C902888" w:rsidR="00E84A62" w:rsidRPr="00FB3757" w:rsidRDefault="00E84A62" w:rsidP="00E84A62">
      <w:pPr>
        <w:pStyle w:val="Numerada"/>
        <w:numPr>
          <w:ilvl w:val="0"/>
          <w:numId w:val="0"/>
        </w:numPr>
        <w:ind w:left="360"/>
      </w:pPr>
      <w:r w:rsidRPr="00FB3757">
        <w:drawing>
          <wp:inline distT="0" distB="0" distL="0" distR="0" wp14:anchorId="116F935F" wp14:editId="25D82D33">
            <wp:extent cx="3833446" cy="3009521"/>
            <wp:effectExtent l="0" t="0" r="0" b="635"/>
            <wp:docPr id="1967872788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72788" name="Imagem 1" descr="Gráfico, Gráfico de linhas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929" cy="301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B040" w14:textId="69887A66" w:rsidR="00A2068D" w:rsidRDefault="00575A44">
      <w:r w:rsidRPr="00FB3757">
        <w:lastRenderedPageBreak/>
        <w:t xml:space="preserve">R: </w:t>
      </w:r>
      <w:r w:rsidR="00E84A62" w:rsidRPr="00FB3757">
        <w:t>O pico histórico ocorreu em setembro de 2018, com faturamento de R$ 1,4 milhões.</w:t>
      </w:r>
      <w:r w:rsidR="00E84A62" w:rsidRPr="00FB3757">
        <w:br/>
        <w:t>O gráfico de linha evidenciou forte crescimento sazonal nas vendas de setembro, uma época em que o clima está quente.</w:t>
      </w:r>
    </w:p>
    <w:p w14:paraId="78DBF647" w14:textId="77777777" w:rsidR="00FB3757" w:rsidRPr="00FB3757" w:rsidRDefault="00FB3757"/>
    <w:p w14:paraId="7D2C9F1F" w14:textId="4F2F0D3D" w:rsidR="004B7D01" w:rsidRPr="00FB3757" w:rsidRDefault="00575A44" w:rsidP="004B7D01">
      <w:pPr>
        <w:pStyle w:val="Numerada"/>
      </w:pPr>
      <w:r w:rsidRPr="00FB3757">
        <w:t>Alguma loja teve vendas zeradas ou abaixo da meta mensal prevista? Demonstre utilizando o gráfico de cartão e dMetas.xlsx.</w:t>
      </w:r>
    </w:p>
    <w:p w14:paraId="22125B59" w14:textId="77777777" w:rsidR="00FB3757" w:rsidRPr="00FB3757" w:rsidRDefault="00575A44" w:rsidP="00FB3757">
      <w:r w:rsidRPr="00FB3757">
        <w:t xml:space="preserve">R: </w:t>
      </w:r>
      <w:r w:rsidR="00FB3757" w:rsidRPr="00FB3757">
        <w:t>Não foi possível realizar a análise com o gráfico de cartão.</w:t>
      </w:r>
    </w:p>
    <w:p w14:paraId="3215EE25" w14:textId="3FEACDC1" w:rsidR="00A2068D" w:rsidRDefault="00FB3757">
      <w:r w:rsidRPr="00FB3757">
        <w:t xml:space="preserve">Foi feita uma tentativa de utilizar o gráfico de cartão com a planilha dMetas.xlsx, mas não foi possível gerar o resultado devido </w:t>
      </w:r>
      <w:proofErr w:type="spellStart"/>
      <w:r w:rsidRPr="00FB3757">
        <w:t>a</w:t>
      </w:r>
      <w:proofErr w:type="spellEnd"/>
      <w:r w:rsidRPr="00FB3757">
        <w:t xml:space="preserve"> limitações do Power BI ou da forma como os dados estão estruturados.</w:t>
      </w:r>
    </w:p>
    <w:p w14:paraId="47EE89BA" w14:textId="77777777" w:rsidR="00FB3757" w:rsidRPr="00FB3757" w:rsidRDefault="00FB3757"/>
    <w:p w14:paraId="0E5DC8B4" w14:textId="184856BE" w:rsidR="00A2068D" w:rsidRPr="00FB3757" w:rsidRDefault="00575A44">
      <w:pPr>
        <w:pStyle w:val="Numerada"/>
      </w:pPr>
      <w:r w:rsidRPr="00FB3757">
        <w:t xml:space="preserve">Existe grande variação de preços entre produtos vendidos em diferentes estados? </w:t>
      </w:r>
      <w:proofErr w:type="gramStart"/>
      <w:r w:rsidR="00EF399A" w:rsidRPr="00FB3757">
        <w:t>Analise</w:t>
      </w:r>
      <w:proofErr w:type="gramEnd"/>
      <w:r w:rsidRPr="00FB3757">
        <w:t xml:space="preserve"> gráficos de dispersão e mapas!</w:t>
      </w:r>
    </w:p>
    <w:p w14:paraId="51BB4780" w14:textId="0C0B73ED" w:rsidR="004B7D01" w:rsidRPr="00FB3757" w:rsidRDefault="004B7D01" w:rsidP="004B7D01">
      <w:pPr>
        <w:pStyle w:val="Numerada"/>
        <w:numPr>
          <w:ilvl w:val="0"/>
          <w:numId w:val="0"/>
        </w:numPr>
        <w:ind w:left="360"/>
      </w:pPr>
      <w:r w:rsidRPr="00FB3757">
        <w:drawing>
          <wp:anchor distT="0" distB="0" distL="114300" distR="114300" simplePos="0" relativeHeight="251657216" behindDoc="1" locked="0" layoutInCell="1" allowOverlap="1" wp14:anchorId="42FE32FC" wp14:editId="2D83348E">
            <wp:simplePos x="0" y="0"/>
            <wp:positionH relativeFrom="column">
              <wp:posOffset>3646463</wp:posOffset>
            </wp:positionH>
            <wp:positionV relativeFrom="paragraph">
              <wp:posOffset>6448</wp:posOffset>
            </wp:positionV>
            <wp:extent cx="2651760" cy="2028412"/>
            <wp:effectExtent l="0" t="0" r="0" b="0"/>
            <wp:wrapNone/>
            <wp:docPr id="1000872927" name="Imagem 1" descr="Map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72927" name="Imagem 1" descr="Map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028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3757">
        <w:drawing>
          <wp:inline distT="0" distB="0" distL="0" distR="0" wp14:anchorId="51BC4215" wp14:editId="6AFE776F">
            <wp:extent cx="3200652" cy="2250831"/>
            <wp:effectExtent l="0" t="0" r="0" b="0"/>
            <wp:docPr id="745555392" name="Imagem 1" descr="Gráfico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55392" name="Imagem 1" descr="Gráfico, Gráfico de dispersã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0607" cy="22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B177" w14:textId="03CDDFB2" w:rsidR="004B7D01" w:rsidRPr="00FB3757" w:rsidRDefault="004B7D01"/>
    <w:p w14:paraId="3EE94AE7" w14:textId="515D2BA3" w:rsidR="00A2068D" w:rsidRPr="00FB3757" w:rsidRDefault="00575A44">
      <w:r w:rsidRPr="00FB3757">
        <w:t>R:</w:t>
      </w:r>
      <w:r w:rsidR="004B7D01" w:rsidRPr="00FB3757">
        <w:t xml:space="preserve"> Sim, há variações significativas, produtos como o vestido apresentaram preços mais altos no Paraná e menores no Distrito Federal.</w:t>
      </w:r>
      <w:r w:rsidR="004B7D01" w:rsidRPr="00FB3757">
        <w:br/>
        <w:t>O gráfico de dispersão permitiu visualizar as diferenças regionais de precificação.</w:t>
      </w:r>
    </w:p>
    <w:p w14:paraId="16EB4B86" w14:textId="5033FAAC" w:rsidR="00A2068D" w:rsidRPr="00FB3757" w:rsidRDefault="00A2068D"/>
    <w:p w14:paraId="5BBD11B8" w14:textId="445EFB27" w:rsidR="00A2068D" w:rsidRPr="00FB3757" w:rsidRDefault="00575A44">
      <w:pPr>
        <w:pStyle w:val="Numerada"/>
      </w:pPr>
      <w:r w:rsidRPr="00FB3757">
        <w:t>Quais são os top 3 produtos por receita (quantidade x preço) e como sua venda se distribui entre as cidades?</w:t>
      </w:r>
    </w:p>
    <w:p w14:paraId="536280F6" w14:textId="00DBB6A3" w:rsidR="00755D73" w:rsidRPr="00FB3757" w:rsidRDefault="00755D73" w:rsidP="00755D73">
      <w:pPr>
        <w:pStyle w:val="Numerada"/>
        <w:numPr>
          <w:ilvl w:val="0"/>
          <w:numId w:val="0"/>
        </w:numPr>
        <w:ind w:left="360"/>
      </w:pPr>
      <w:r w:rsidRPr="00FB3757">
        <w:lastRenderedPageBreak/>
        <w:drawing>
          <wp:inline distT="0" distB="0" distL="0" distR="0" wp14:anchorId="07FA3627" wp14:editId="32AA192A">
            <wp:extent cx="3520944" cy="2869324"/>
            <wp:effectExtent l="0" t="0" r="3810" b="7620"/>
            <wp:docPr id="851101023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01023" name="Imagem 1" descr="Gráfico, Gráfico de barras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6067" cy="287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05DD" w14:textId="106E20E8" w:rsidR="00A2068D" w:rsidRPr="00FB3757" w:rsidRDefault="00575A44">
      <w:r w:rsidRPr="00FB3757">
        <w:t>R:</w:t>
      </w:r>
      <w:r w:rsidR="00755D73" w:rsidRPr="00FB3757">
        <w:t xml:space="preserve"> Os três produtos com maior receita foram o vestido, sapato e casaco.</w:t>
      </w:r>
      <w:r w:rsidR="00755D73" w:rsidRPr="00FB3757">
        <w:br/>
        <w:t>As vendas se concentraram principalmente em Curitiba, Brasília e Salvador, conforme o gráfico empilhado.</w:t>
      </w:r>
      <w:r w:rsidRPr="00FB3757">
        <w:br/>
      </w:r>
    </w:p>
    <w:p w14:paraId="6575CC1F" w14:textId="67677246" w:rsidR="00A2068D" w:rsidRPr="00FB3757" w:rsidRDefault="00575A44">
      <w:pPr>
        <w:pStyle w:val="Numerada"/>
      </w:pPr>
      <w:r w:rsidRPr="00FB3757">
        <w:t xml:space="preserve">Aumentando o filtro para apenas produtos com vendas acima da média, quais lojas continuam entre as </w:t>
      </w:r>
      <w:proofErr w:type="gramStart"/>
      <w:r w:rsidRPr="00FB3757">
        <w:t>melhores</w:t>
      </w:r>
      <w:proofErr w:type="gramEnd"/>
      <w:r w:rsidRPr="00FB3757">
        <w:t xml:space="preserve"> colocadas?</w:t>
      </w:r>
    </w:p>
    <w:p w14:paraId="5EACA2A0" w14:textId="27D55B04" w:rsidR="00A2068D" w:rsidRPr="00FB3757" w:rsidRDefault="00575A44">
      <w:r w:rsidRPr="00FB3757">
        <w:t xml:space="preserve">R: </w:t>
      </w:r>
      <w:r w:rsidR="00FB3757" w:rsidRPr="00FB3757">
        <w:t>Não foi possível identificar as lojas com produtos acima da média de vendas. </w:t>
      </w:r>
      <w:r w:rsidR="00FB3757" w:rsidRPr="00FB3757">
        <w:br/>
        <w:t xml:space="preserve">A análise com o filtro para apenas produtos com vendas acima da média não pôde ser realizada devido </w:t>
      </w:r>
      <w:proofErr w:type="spellStart"/>
      <w:r w:rsidR="00FB3757" w:rsidRPr="00FB3757">
        <w:t>a</w:t>
      </w:r>
      <w:proofErr w:type="spellEnd"/>
      <w:r w:rsidR="00FB3757" w:rsidRPr="00FB3757">
        <w:t xml:space="preserve"> limitações na extração ou estrutura dos dados no Power BI.</w:t>
      </w:r>
    </w:p>
    <w:p w14:paraId="1FE7B16A" w14:textId="0AFE6054" w:rsidR="00A2068D" w:rsidRPr="00FB3757" w:rsidRDefault="00575A44">
      <w:pPr>
        <w:pStyle w:val="Numerada"/>
      </w:pPr>
      <w:r w:rsidRPr="00FB3757">
        <w:t xml:space="preserve">Como foi o desempenho ano a ano de um vendedor específico? Selecione no filtro e </w:t>
      </w:r>
      <w:proofErr w:type="gramStart"/>
      <w:r w:rsidRPr="00FB3757">
        <w:t>analise</w:t>
      </w:r>
      <w:proofErr w:type="gramEnd"/>
      <w:r w:rsidRPr="00FB3757">
        <w:t xml:space="preserve"> no gráfico de linha.</w:t>
      </w:r>
    </w:p>
    <w:p w14:paraId="3AA1F811" w14:textId="60A5A9D5" w:rsidR="007642A8" w:rsidRPr="00FB3757" w:rsidRDefault="007642A8" w:rsidP="007642A8">
      <w:pPr>
        <w:pStyle w:val="Numerada"/>
        <w:numPr>
          <w:ilvl w:val="0"/>
          <w:numId w:val="0"/>
        </w:numPr>
        <w:ind w:left="360"/>
      </w:pPr>
      <w:r w:rsidRPr="00FB3757">
        <w:drawing>
          <wp:inline distT="0" distB="0" distL="0" distR="0" wp14:anchorId="5F2BAD1A" wp14:editId="7B2A2E48">
            <wp:extent cx="3679738" cy="2695493"/>
            <wp:effectExtent l="0" t="0" r="0" b="0"/>
            <wp:docPr id="1409952865" name="Imagem 7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52865" name="Imagem 7" descr="Gráfico, Gráfico de linhas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3810" cy="26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E875" w14:textId="326E440E" w:rsidR="00A2068D" w:rsidRPr="00FB3757" w:rsidRDefault="00575A44">
      <w:r w:rsidRPr="00FB3757">
        <w:lastRenderedPageBreak/>
        <w:t>R:</w:t>
      </w:r>
      <w:r w:rsidR="007642A8" w:rsidRPr="00FB3757">
        <w:t xml:space="preserve"> O vendedor Elizeu B. apresentou picos de vendas no 1º e 3º trimestre, com uma leve queda no 2º trimestre e redução significativa no 4º trimestre. O gráfico de linha mostra que o desempenho dele foi mais forte no meio do ano, indicando que suas vendas tiveram variações sazonais, com melhor performance nos trimestres centrais e queda ao final do ano.</w:t>
      </w:r>
    </w:p>
    <w:p w14:paraId="5D1B85C7" w14:textId="33D8FFB1" w:rsidR="00A2068D" w:rsidRDefault="00575A44">
      <w:r w:rsidRPr="00FB3757">
        <w:br/>
      </w:r>
      <w:r w:rsidRPr="00FB3757">
        <w:br/>
      </w:r>
      <w:r w:rsidR="00B72C4C" w:rsidRPr="00FB3757">
        <mc:AlternateContent>
          <mc:Choice Requires="wps">
            <w:drawing>
              <wp:inline distT="0" distB="0" distL="0" distR="0" wp14:anchorId="07C2E89D" wp14:editId="7B285BBE">
                <wp:extent cx="304800" cy="304800"/>
                <wp:effectExtent l="0" t="0" r="0" b="0"/>
                <wp:docPr id="516458447" name="Retângulo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8C557A" id="Retângulo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B72C4C" w:rsidRPr="00FB3757">
        <mc:AlternateContent>
          <mc:Choice Requires="wps">
            <w:drawing>
              <wp:inline distT="0" distB="0" distL="0" distR="0" wp14:anchorId="38BEA415" wp14:editId="353F7CE9">
                <wp:extent cx="304800" cy="304800"/>
                <wp:effectExtent l="0" t="0" r="0" b="0"/>
                <wp:docPr id="827846652" name="Retângulo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CE3005" id="Retângulo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A206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514E979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8010355">
    <w:abstractNumId w:val="8"/>
  </w:num>
  <w:num w:numId="2" w16cid:durableId="1525629431">
    <w:abstractNumId w:val="6"/>
  </w:num>
  <w:num w:numId="3" w16cid:durableId="1259363777">
    <w:abstractNumId w:val="5"/>
  </w:num>
  <w:num w:numId="4" w16cid:durableId="1652370063">
    <w:abstractNumId w:val="4"/>
  </w:num>
  <w:num w:numId="5" w16cid:durableId="222914585">
    <w:abstractNumId w:val="7"/>
  </w:num>
  <w:num w:numId="6" w16cid:durableId="1806507582">
    <w:abstractNumId w:val="3"/>
  </w:num>
  <w:num w:numId="7" w16cid:durableId="236716717">
    <w:abstractNumId w:val="2"/>
  </w:num>
  <w:num w:numId="8" w16cid:durableId="1964536096">
    <w:abstractNumId w:val="1"/>
  </w:num>
  <w:num w:numId="9" w16cid:durableId="395666243">
    <w:abstractNumId w:val="0"/>
  </w:num>
  <w:num w:numId="10" w16cid:durableId="12624457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3877"/>
    <w:rsid w:val="00211B12"/>
    <w:rsid w:val="0029639D"/>
    <w:rsid w:val="00326F90"/>
    <w:rsid w:val="00340D78"/>
    <w:rsid w:val="00481BC5"/>
    <w:rsid w:val="004B7D01"/>
    <w:rsid w:val="00575A44"/>
    <w:rsid w:val="005D05C6"/>
    <w:rsid w:val="006716A9"/>
    <w:rsid w:val="00755D73"/>
    <w:rsid w:val="007642A8"/>
    <w:rsid w:val="00970F73"/>
    <w:rsid w:val="00A2068D"/>
    <w:rsid w:val="00AA1D8D"/>
    <w:rsid w:val="00B47730"/>
    <w:rsid w:val="00B72C4C"/>
    <w:rsid w:val="00BA350C"/>
    <w:rsid w:val="00C82EE4"/>
    <w:rsid w:val="00CB0664"/>
    <w:rsid w:val="00D12276"/>
    <w:rsid w:val="00E84A62"/>
    <w:rsid w:val="00EF399A"/>
    <w:rsid w:val="00FB3757"/>
    <w:rsid w:val="00FC693F"/>
    <w:rsid w:val="1580672B"/>
    <w:rsid w:val="2281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DB6C5F"/>
  <w14:defaultImageDpi w14:val="300"/>
  <w15:docId w15:val="{2A32F8AE-F623-40EE-A3FC-BB59488E7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72C4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2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7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3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7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3529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7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7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3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0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9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0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04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1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2215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6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579</Words>
  <Characters>3132</Characters>
  <Application>Microsoft Office Word</Application>
  <DocSecurity>0</DocSecurity>
  <Lines>26</Lines>
  <Paragraphs>7</Paragraphs>
  <ScaleCrop>false</ScaleCrop>
  <Manager/>
  <Company/>
  <LinksUpToDate>false</LinksUpToDate>
  <CharactersWithSpaces>3704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Pedro Eduardo Nascimento Andrade</cp:lastModifiedBy>
  <cp:revision>2</cp:revision>
  <dcterms:created xsi:type="dcterms:W3CDTF">2025-10-19T02:25:00Z</dcterms:created>
  <dcterms:modified xsi:type="dcterms:W3CDTF">2025-10-19T02:25:00Z</dcterms:modified>
  <cp:category/>
</cp:coreProperties>
</file>